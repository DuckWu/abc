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Centralized Print JSON and Dashboard Enhancements – Elastic Implementation Summary</w:t>
      </w:r>
    </w:p>
    <w:p>
      <w:pPr>
        <w:pStyle w:val="Heading1"/>
      </w:pPr>
      <w:r>
        <w:t>1. JSON File Naming Convention Change</w:t>
      </w:r>
    </w:p>
    <w:tbl>
      <w:tblPr>
        <w:tblW w:type="auto" w:w="0"/>
        <w:tblLook w:firstColumn="1" w:firstRow="1" w:lastColumn="0" w:lastRow="0" w:noHBand="0" w:noVBand="1" w:val="04A0"/>
      </w:tblPr>
      <w:tblGrid>
        <w:gridCol w:w="4320"/>
        <w:gridCol w:w="4320"/>
      </w:tblGrid>
      <w:tr>
        <w:tc>
          <w:tcPr>
            <w:tcW w:type="dxa" w:w="4320"/>
          </w:tcPr>
          <w:p>
            <w:r>
              <w:t>Category</w:t>
            </w:r>
          </w:p>
        </w:tc>
        <w:tc>
          <w:tcPr>
            <w:tcW w:type="dxa" w:w="4320"/>
          </w:tcPr>
          <w:p>
            <w:r>
              <w:t>Description</w:t>
            </w:r>
          </w:p>
        </w:tc>
      </w:tr>
      <w:tr>
        <w:tc>
          <w:tcPr>
            <w:tcW w:type="dxa" w:w="4320"/>
          </w:tcPr>
          <w:p>
            <w:r>
              <w:t>Previous File Naming</w:t>
            </w:r>
          </w:p>
        </w:tc>
        <w:tc>
          <w:tcPr>
            <w:tcW w:type="dxa" w:w="4320"/>
          </w:tcPr>
          <w:p>
            <w:r>
              <w:t>bsc_brcc_php_interactive_cp_letter_print_MMDDCCYYHHMMSSsss_001.&lt;env&gt;.json</w:t>
            </w:r>
          </w:p>
        </w:tc>
      </w:tr>
      <w:tr>
        <w:tc>
          <w:tcPr>
            <w:tcW w:type="dxa" w:w="4320"/>
          </w:tcPr>
          <w:p>
            <w:r>
              <w:t>Updated File Naming</w:t>
            </w:r>
          </w:p>
        </w:tc>
        <w:tc>
          <w:tcPr>
            <w:tcW w:type="dxa" w:w="4320"/>
          </w:tcPr>
          <w:p>
            <w:r>
              <w:t>bsc_&lt;tbd&gt;_php_interactive_cp_letter_print_MMDDCCYYHHMMSSsss_001.&lt;env&gt;.json</w:t>
            </w:r>
          </w:p>
        </w:tc>
      </w:tr>
      <w:tr>
        <w:tc>
          <w:tcPr>
            <w:tcW w:type="dxa" w:w="4320"/>
          </w:tcPr>
          <w:p>
            <w:r>
              <w:t>Change Summary</w:t>
            </w:r>
          </w:p>
        </w:tc>
        <w:tc>
          <w:tcPr>
            <w:tcW w:type="dxa" w:w="4320"/>
          </w:tcPr>
          <w:p>
            <w:r>
              <w:t>The hardcoded vendor designation (brcc) in the filename is replaced with a dynamic vendor value.</w:t>
            </w:r>
          </w:p>
        </w:tc>
      </w:tr>
      <w:tr>
        <w:tc>
          <w:tcPr>
            <w:tcW w:type="dxa" w:w="4320"/>
          </w:tcPr>
          <w:p>
            <w:r>
              <w:t>Routing Impact</w:t>
            </w:r>
          </w:p>
        </w:tc>
        <w:tc>
          <w:tcPr>
            <w:tcW w:type="dxa" w:w="4320"/>
          </w:tcPr>
          <w:p>
            <w:r>
              <w:t>No routing changes are required. Logstash continues to ingest JSON files without modification.</w:t>
            </w:r>
          </w:p>
        </w:tc>
      </w:tr>
      <w:tr>
        <w:tc>
          <w:tcPr>
            <w:tcW w:type="dxa" w:w="4320"/>
          </w:tcPr>
          <w:p>
            <w:r>
              <w:t>Vendor Identification</w:t>
            </w:r>
          </w:p>
        </w:tc>
        <w:tc>
          <w:tcPr>
            <w:tcW w:type="dxa" w:w="4320"/>
          </w:tcPr>
          <w:p>
            <w:r>
              <w:t>Vendor name will be extracted from the filename using Logstash processing (e.g., grok pattern match).</w:t>
            </w:r>
          </w:p>
        </w:tc>
      </w:tr>
    </w:tbl>
    <w:p>
      <w:pPr>
        <w:pStyle w:val="Heading1"/>
      </w:pPr>
      <w:r>
        <w:t>2. Dashboard Requirements</w:t>
      </w:r>
    </w:p>
    <w:p>
      <w:pPr>
        <w:pStyle w:val="Heading2"/>
      </w:pPr>
      <w:r>
        <w:t>Existing Dashboards (Kibana)</w:t>
      </w:r>
    </w:p>
    <w:tbl>
      <w:tblPr>
        <w:tblW w:type="auto" w:w="0"/>
        <w:tblLook w:firstColumn="1" w:firstRow="1" w:lastColumn="0" w:lastRow="0" w:noHBand="0" w:noVBand="1" w:val="04A0"/>
      </w:tblPr>
      <w:tblGrid>
        <w:gridCol w:w="4320"/>
        <w:gridCol w:w="4320"/>
      </w:tblGrid>
      <w:tr>
        <w:tc>
          <w:tcPr>
            <w:tcW w:type="dxa" w:w="4320"/>
          </w:tcPr>
          <w:p>
            <w:r>
              <w:t>Dashboard Area</w:t>
            </w:r>
          </w:p>
        </w:tc>
        <w:tc>
          <w:tcPr>
            <w:tcW w:type="dxa" w:w="4320"/>
          </w:tcPr>
          <w:p>
            <w:r>
              <w:t>Change Summary</w:t>
            </w:r>
          </w:p>
        </w:tc>
      </w:tr>
      <w:tr>
        <w:tc>
          <w:tcPr>
            <w:tcW w:type="dxa" w:w="4320"/>
          </w:tcPr>
          <w:p>
            <w:r>
              <w:t>Broadridge Field Update</w:t>
            </w:r>
          </w:p>
        </w:tc>
        <w:tc>
          <w:tcPr>
            <w:tcW w:type="dxa" w:w="4320"/>
          </w:tcPr>
          <w:p>
            <w:r>
              <w:t>The existing "Broadridge" field in dashboards will be renamed to "Broadridge Mailed".</w:t>
            </w:r>
          </w:p>
        </w:tc>
      </w:tr>
      <w:tr>
        <w:tc>
          <w:tcPr>
            <w:tcW w:type="dxa" w:w="4320"/>
          </w:tcPr>
          <w:p>
            <w:r>
              <w:t>New Vendor Field</w:t>
            </w:r>
          </w:p>
        </w:tc>
        <w:tc>
          <w:tcPr>
            <w:tcW w:type="dxa" w:w="4320"/>
          </w:tcPr>
          <w:p>
            <w:r>
              <w:t>A new field "&lt;Vendor Name&gt; Mailed" will be added to support counts per new vendor.</w:t>
            </w:r>
          </w:p>
        </w:tc>
      </w:tr>
      <w:tr>
        <w:tc>
          <w:tcPr>
            <w:tcW w:type="dxa" w:w="4320"/>
          </w:tcPr>
          <w:p>
            <w:r>
              <w:t>Vendor Dashboards</w:t>
            </w:r>
          </w:p>
        </w:tc>
        <w:tc>
          <w:tcPr>
            <w:tcW w:type="dxa" w:w="4320"/>
          </w:tcPr>
          <w:p>
            <w:r>
              <w:t>Update filters and aggregations to incorporate the new vendor field.</w:t>
            </w:r>
          </w:p>
        </w:tc>
      </w:tr>
      <w:tr>
        <w:tc>
          <w:tcPr>
            <w:tcW w:type="dxa" w:w="4320"/>
          </w:tcPr>
          <w:p>
            <w:r>
              <w:t>Cleanup Tasks</w:t>
            </w:r>
          </w:p>
        </w:tc>
        <w:tc>
          <w:tcPr>
            <w:tcW w:type="dxa" w:w="4320"/>
          </w:tcPr>
          <w:p>
            <w:r>
              <w:t>Remove placeholder text: "Existing Dashboard Changes".</w:t>
            </w:r>
          </w:p>
        </w:tc>
      </w:tr>
    </w:tbl>
    <w:p>
      <w:pPr>
        <w:pStyle w:val="Heading1"/>
      </w:pPr>
      <w:r>
        <w:t>3. Acceptance Criteria</w:t>
      </w:r>
    </w:p>
    <w:tbl>
      <w:tblPr>
        <w:tblW w:type="auto" w:w="0"/>
        <w:tblLook w:firstColumn="1" w:firstRow="1" w:lastColumn="0" w:lastRow="0" w:noHBand="0" w:noVBand="1" w:val="04A0"/>
      </w:tblPr>
      <w:tblGrid>
        <w:gridCol w:w="4320"/>
        <w:gridCol w:w="4320"/>
      </w:tblGrid>
      <w:tr>
        <w:tc>
          <w:tcPr>
            <w:tcW w:type="dxa" w:w="4320"/>
          </w:tcPr>
          <w:p>
            <w:r>
              <w:t>Criteria</w:t>
            </w:r>
          </w:p>
        </w:tc>
        <w:tc>
          <w:tcPr>
            <w:tcW w:type="dxa" w:w="4320"/>
          </w:tcPr>
          <w:p>
            <w:r>
              <w:t>Expected Outcome</w:t>
            </w:r>
          </w:p>
        </w:tc>
      </w:tr>
      <w:tr>
        <w:tc>
          <w:tcPr>
            <w:tcW w:type="dxa" w:w="4320"/>
          </w:tcPr>
          <w:p>
            <w:r>
              <w:t>Vendor has created compliant #3 JSON</w:t>
            </w:r>
          </w:p>
        </w:tc>
        <w:tc>
          <w:tcPr>
            <w:tcW w:type="dxa" w:w="4320"/>
          </w:tcPr>
          <w:p>
            <w:r>
              <w:t>JSON files follow the new naming convention and field structure.</w:t>
            </w:r>
          </w:p>
        </w:tc>
      </w:tr>
      <w:tr>
        <w:tc>
          <w:tcPr>
            <w:tcW w:type="dxa" w:w="4320"/>
          </w:tcPr>
          <w:p>
            <w:r>
              <w:t>JSON files are successfully ingested</w:t>
            </w:r>
          </w:p>
        </w:tc>
        <w:tc>
          <w:tcPr>
            <w:tcW w:type="dxa" w:w="4320"/>
          </w:tcPr>
          <w:p>
            <w:r>
              <w:t>Vendor name is extracted correctly from filename during ingestion.</w:t>
            </w:r>
          </w:p>
        </w:tc>
      </w:tr>
      <w:tr>
        <w:tc>
          <w:tcPr>
            <w:tcW w:type="dxa" w:w="4320"/>
          </w:tcPr>
          <w:p>
            <w:r>
              <w:t>Metadata fields appear in dashboards</w:t>
            </w:r>
          </w:p>
        </w:tc>
        <w:tc>
          <w:tcPr>
            <w:tcW w:type="dxa" w:w="4320"/>
          </w:tcPr>
          <w:p>
            <w:r>
              <w:t>"Broadridge Mailed" and "&lt;Vendor Name&gt; Mailed" data is visualized appropriately.</w:t>
            </w:r>
          </w:p>
        </w:tc>
      </w:tr>
      <w:tr>
        <w:tc>
          <w:tcPr>
            <w:tcW w:type="dxa" w:w="4320"/>
          </w:tcPr>
          <w:p>
            <w:r>
              <w:t>Routing remains unchanged</w:t>
            </w:r>
          </w:p>
        </w:tc>
        <w:tc>
          <w:tcPr>
            <w:tcW w:type="dxa" w:w="4320"/>
          </w:tcPr>
          <w:p>
            <w:r>
              <w:t>No changes required to Logstash routing or ingestion pipelines.</w:t>
            </w:r>
          </w:p>
        </w:tc>
      </w:tr>
    </w:tbl>
    <w:p>
      <w:pPr>
        <w:pStyle w:val="Heading1"/>
      </w:pPr>
      <w:r>
        <w:t>4. Logstash Folder Structure</w:t>
      </w:r>
    </w:p>
    <w:p>
      <w:r>
        <w:t>Currently, the Logstash pipeline is configured to ingest JSON files from a folder named 'broadridge'. Since the vendor designation in the JSON file name is changing and Broadridge may no longer be the only print vendor, we recommend updating the folder structure to improve long-term maintainability.</w:t>
      </w:r>
    </w:p>
    <w:p>
      <w:r>
        <w:t>Options to consider:</w:t>
      </w:r>
    </w:p>
    <w:p>
      <w:r>
        <w:t>• Rename the existing 'broadridge' folder to a vendor-neutral name (e.g., 'print_vendor') if Broadridge will eventually be phased out.</w:t>
      </w:r>
    </w:p>
    <w:p>
      <w:r>
        <w:t>• Create a new folder (e.g., 'vendor_output') to handle incoming files from all current and future print vendors.</w:t>
      </w:r>
    </w:p>
    <w:p>
      <w:r>
        <w:t>• Keep the 'broadridge' folder for legacy documents while routing new vendor files to a new folder.</w:t>
      </w:r>
    </w:p>
    <w:p>
      <w:r>
        <w:t>Note: Broadridge may still print certain types of letters (e.g., COC_GRP) as shown in the current dashboards. Therefore, folder structure updates should support parallel ingestion pipelines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